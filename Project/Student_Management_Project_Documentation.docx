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Management System using Java and MySQL</w:t>
      </w:r>
    </w:p>
    <w:p>
      <w:pPr>
        <w:pStyle w:val="Heading1"/>
      </w:pPr>
      <w:r>
        <w:t>1. Objective</w:t>
      </w:r>
    </w:p>
    <w:p>
      <w:r>
        <w:t>The objective of this project is to build a console-based Student Management System using Java and MySQL. It performs basic CRUD operations on a 'students' table through JDBC connectivity, allowing users to add, view, update, delete, and fetch student records.</w:t>
      </w:r>
    </w:p>
    <w:p>
      <w:pPr>
        <w:pStyle w:val="Heading1"/>
      </w:pPr>
      <w:r>
        <w:t>2. Technologies Used</w:t>
      </w:r>
    </w:p>
    <w:p>
      <w:r>
        <w:t>- Java 17</w:t>
      </w:r>
    </w:p>
    <w:p>
      <w:r>
        <w:t>- MySQL 8+</w:t>
      </w:r>
    </w:p>
    <w:p>
      <w:r>
        <w:t>- JDBC API</w:t>
      </w:r>
    </w:p>
    <w:p>
      <w:r>
        <w:t>- IntelliJ IDEA</w:t>
      </w:r>
    </w:p>
    <w:p>
      <w:r>
        <w:t>- MySQL Connector/J (mysql-connector-j-9.3.0.jar)</w:t>
      </w:r>
    </w:p>
    <w:p>
      <w:pPr>
        <w:pStyle w:val="Heading1"/>
      </w:pPr>
      <w:r>
        <w:t>3. System Requirements</w:t>
      </w:r>
    </w:p>
    <w:p>
      <w:r>
        <w:t>- Java JDK 17</w:t>
      </w:r>
    </w:p>
    <w:p>
      <w:r>
        <w:t>- MySQL Server</w:t>
      </w:r>
    </w:p>
    <w:p>
      <w:r>
        <w:t>- MySQL JDBC Driver</w:t>
      </w:r>
    </w:p>
    <w:p>
      <w:r>
        <w:t>- IDE (e.g., IntelliJ IDEA, Eclipse)</w:t>
      </w:r>
    </w:p>
    <w:p>
      <w:pPr>
        <w:pStyle w:val="Heading1"/>
      </w:pPr>
      <w:r>
        <w:t>4. Project Structure</w:t>
      </w:r>
    </w:p>
    <w:p>
      <w:r>
        <w:t>- Project2.java: Main class with full functionality</w:t>
      </w:r>
    </w:p>
    <w:p>
      <w:r>
        <w:t>- Project.iml, misc.xml, modules.xml, workspace.xml: IntelliJ IDEA project files</w:t>
      </w:r>
    </w:p>
    <w:p>
      <w:r>
        <w:t>- mysql-connector-j-9.3.0.jar: JDBC driver used for MySQL connection</w:t>
      </w:r>
    </w:p>
    <w:p>
      <w:r>
        <w:t>- Screenshot.png: Sample output image</w:t>
      </w:r>
    </w:p>
    <w:p>
      <w:pPr>
        <w:pStyle w:val="Heading1"/>
      </w:pPr>
      <w:r>
        <w:t>5. Functionality</w:t>
      </w:r>
    </w:p>
    <w:p>
      <w:r>
        <w:t>1. Add Student(s)</w:t>
      </w:r>
    </w:p>
    <w:p>
      <w:r>
        <w:t>2. View All Students</w:t>
      </w:r>
    </w:p>
    <w:p>
      <w:r>
        <w:t>3. Update Student Age</w:t>
      </w:r>
    </w:p>
    <w:p>
      <w:r>
        <w:t>4. Delete Student by ID</w:t>
      </w:r>
    </w:p>
    <w:p>
      <w:r>
        <w:t>5. View Student by ID</w:t>
      </w:r>
    </w:p>
    <w:p>
      <w:r>
        <w:t>0. Exit the program</w:t>
      </w:r>
    </w:p>
    <w:p>
      <w:pPr>
        <w:pStyle w:val="Heading1"/>
      </w:pPr>
      <w:r>
        <w:t>6. Database Schema (students table)</w:t>
      </w:r>
    </w:p>
    <w:p>
      <w:r>
        <w:t>CREATE TABLE IF NOT EXISTS students (</w:t>
        <w:br/>
        <w:t xml:space="preserve">    student_id INT PRIMARY KEY,</w:t>
        <w:br/>
        <w:t xml:space="preserve">    name VARCHAR(50),</w:t>
        <w:br/>
        <w:t xml:space="preserve">    email VARCHAR(100) UNIQUE,</w:t>
        <w:br/>
        <w:t xml:space="preserve">    age INT,</w:t>
        <w:br/>
        <w:t xml:space="preserve">    department VARCHAR(50),</w:t>
        <w:br/>
        <w:t xml:space="preserve">    city VARCHAR(50)</w:t>
        <w:br/>
        <w:t>);</w:t>
      </w:r>
    </w:p>
    <w:p>
      <w:pPr>
        <w:pStyle w:val="Heading1"/>
      </w:pPr>
      <w:r>
        <w:t>7. Code Overview</w:t>
      </w:r>
    </w:p>
    <w:p>
      <w:r>
        <w:t>- JDBC driver is loaded using Class.forName.</w:t>
      </w:r>
    </w:p>
    <w:p>
      <w:r>
        <w:t>- Connection to MySQL is made via DriverManager.</w:t>
      </w:r>
    </w:p>
    <w:p>
      <w:r>
        <w:t>- CRUD operations use Statement and PreparedStatement for execution.</w:t>
      </w:r>
    </w:p>
    <w:p>
      <w:r>
        <w:t>- Data is displayed using ResultSet.</w:t>
      </w:r>
    </w:p>
    <w:p>
      <w:r>
        <w:t>- Table is created dynamically if not exists.</w:t>
      </w:r>
    </w:p>
    <w:p>
      <w:pPr>
        <w:pStyle w:val="Heading1"/>
      </w:pPr>
      <w:r>
        <w:t>8. Sample Output</w:t>
      </w:r>
    </w:p>
    <w:p>
      <w:r>
        <w:t>Below is a sample menu and console output during program execution:</w:t>
      </w:r>
    </w:p>
    <w:p>
      <w:r>
        <w:drawing>
          <wp:inline xmlns:a="http://schemas.openxmlformats.org/drawingml/2006/main" xmlns:pic="http://schemas.openxmlformats.org/drawingml/2006/picture">
            <wp:extent cx="5029200" cy="2585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21 1813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9. Conclusion</w:t>
      </w:r>
    </w:p>
    <w:p>
      <w:r>
        <w:t>This project demonstrates the integration of Java and MySQL using JDBC, providing a fully functional student management system. The code structure is modular and can be easily extended to include additional features like GUI, validation, and data export.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